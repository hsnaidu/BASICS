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Practice Questions - Python, Pandas, NumPy</w:t>
      </w:r>
    </w:p>
    <w:p>
      <w:pPr>
        <w:pStyle w:val="Heading1"/>
      </w:pPr>
      <w:r>
        <w:t>Python - Logic &amp; Problem Solving</w:t>
      </w:r>
    </w:p>
    <w:p>
      <w:pPr>
        <w:pStyle w:val="ListNumber"/>
      </w:pPr>
      <w:r>
        <w:t>1. Write a function to find the longest substring without repeating characters.</w:t>
      </w:r>
    </w:p>
    <w:p>
      <w:pPr>
        <w:pStyle w:val="ListNumber"/>
      </w:pPr>
      <w:r>
        <w:t>2. Detect if a linked list has a cycle (without using external libraries).</w:t>
      </w:r>
    </w:p>
    <w:p>
      <w:pPr>
        <w:pStyle w:val="ListNumber"/>
      </w:pPr>
      <w:r>
        <w:t>3. Given a list of integers, return all combinations of numbers that sum to a target.</w:t>
      </w:r>
    </w:p>
    <w:p>
      <w:pPr>
        <w:pStyle w:val="ListNumber"/>
      </w:pPr>
      <w:r>
        <w:t>4. Write a function to flatten an arbitrarily nested list.</w:t>
      </w:r>
    </w:p>
    <w:p>
      <w:pPr>
        <w:pStyle w:val="ListNumber"/>
      </w:pPr>
      <w:r>
        <w:t>5. Implement a rate limiter (max 3 calls per 10 seconds).</w:t>
      </w:r>
    </w:p>
    <w:p>
      <w:pPr>
        <w:pStyle w:val="ListNumber"/>
      </w:pPr>
      <w:r>
        <w:t>6. Check if a string has balanced parentheses (e.g., ({[]})).</w:t>
      </w:r>
    </w:p>
    <w:p>
      <w:pPr>
        <w:pStyle w:val="ListNumber"/>
      </w:pPr>
      <w:r>
        <w:t>7. Build a simple LRU Cache class.</w:t>
      </w:r>
    </w:p>
    <w:p>
      <w:pPr>
        <w:pStyle w:val="ListNumber"/>
      </w:pPr>
      <w:r>
        <w:t>8. Find the first non-repeating character in a string.</w:t>
      </w:r>
    </w:p>
    <w:p>
      <w:pPr>
        <w:pStyle w:val="ListNumber"/>
      </w:pPr>
      <w:r>
        <w:t>9. Simulate a multi-threaded counter (safe increment).</w:t>
      </w:r>
    </w:p>
    <w:p>
      <w:pPr>
        <w:pStyle w:val="ListNumber"/>
      </w:pPr>
      <w:r>
        <w:t>10. Write a custom iterable class that mimics range with step logic.</w:t>
      </w:r>
    </w:p>
    <w:p>
      <w:pPr>
        <w:pStyle w:val="Heading1"/>
      </w:pPr>
      <w:r>
        <w:t>Python - OOP &amp; System Design</w:t>
      </w:r>
    </w:p>
    <w:p>
      <w:pPr>
        <w:pStyle w:val="ListNumber"/>
      </w:pPr>
      <w:r>
        <w:t>1. Design a class to represent a bank account (deposit, withdraw, overdraft).</w:t>
      </w:r>
    </w:p>
    <w:p>
      <w:pPr>
        <w:pStyle w:val="ListNumber"/>
      </w:pPr>
      <w:r>
        <w:t>2. Create a Restaurant Booking System (classes for table, customer, reservation).</w:t>
      </w:r>
    </w:p>
    <w:p>
      <w:pPr>
        <w:pStyle w:val="ListNumber"/>
      </w:pPr>
      <w:r>
        <w:t>3. Use inheritance and polymorphism to create a shape class hierarchy (Shape → Circle, Rectangle).</w:t>
      </w:r>
    </w:p>
    <w:p>
      <w:pPr>
        <w:pStyle w:val="ListNumber"/>
      </w:pPr>
      <w:r>
        <w:t>4. Override the __str__ and __repr__ of a class to display it nicely.</w:t>
      </w:r>
    </w:p>
    <w:p>
      <w:pPr>
        <w:pStyle w:val="ListNumber"/>
      </w:pPr>
      <w:r>
        <w:t>5. Build a plugin system where you can register new modules dynamically.</w:t>
      </w:r>
    </w:p>
    <w:p>
      <w:pPr>
        <w:pStyle w:val="Heading1"/>
      </w:pPr>
      <w:r>
        <w:t>Pandas - Data Analysis &amp; Manipulation</w:t>
      </w:r>
    </w:p>
    <w:p>
      <w:pPr>
        <w:pStyle w:val="ListNumber"/>
      </w:pPr>
      <w:r>
        <w:t>1. Find all duplicate rows in a DataFrame, drop them, and keep only the last occurrence.</w:t>
      </w:r>
    </w:p>
    <w:p>
      <w:pPr>
        <w:pStyle w:val="ListNumber"/>
      </w:pPr>
      <w:r>
        <w:t>2. Fill missing time series data by forward-filling and extrapolation.</w:t>
      </w:r>
    </w:p>
    <w:p>
      <w:pPr>
        <w:pStyle w:val="ListNumber"/>
      </w:pPr>
      <w:r>
        <w:t>3. Group a DataFrame by category and find the row with the max value per group.</w:t>
      </w:r>
    </w:p>
    <w:p>
      <w:pPr>
        <w:pStyle w:val="ListNumber"/>
      </w:pPr>
      <w:r>
        <w:t>4. Parse a messy date column with multiple formats (e.g., '2021/03/05', 'March 5, 2021').</w:t>
      </w:r>
    </w:p>
    <w:p>
      <w:pPr>
        <w:pStyle w:val="ListNumber"/>
      </w:pPr>
      <w:r>
        <w:t>5. Pivot a DataFrame with multiple value columns and calculate percentages by row.</w:t>
      </w:r>
    </w:p>
    <w:p>
      <w:pPr>
        <w:pStyle w:val="ListNumber"/>
      </w:pPr>
      <w:r>
        <w:t>6. Convert a column of strings like '1,200', '3,500' into integers.</w:t>
      </w:r>
    </w:p>
    <w:p>
      <w:pPr>
        <w:pStyle w:val="ListNumber"/>
      </w:pPr>
      <w:r>
        <w:t>7. Create a rolling weighted average (custom weights).</w:t>
      </w:r>
    </w:p>
    <w:p>
      <w:pPr>
        <w:pStyle w:val="ListNumber"/>
      </w:pPr>
      <w:r>
        <w:t>8. Optimize memory usage of a DataFrame with millions of rows.</w:t>
      </w:r>
    </w:p>
    <w:p>
      <w:pPr>
        <w:pStyle w:val="ListNumber"/>
      </w:pPr>
      <w:r>
        <w:t>9. Find the first and last visit per customer in a visit log DataFrame.</w:t>
      </w:r>
    </w:p>
    <w:p>
      <w:pPr>
        <w:pStyle w:val="ListNumber"/>
      </w:pPr>
      <w:r>
        <w:t>10. Compute a new column: % change between current and previous rows, grouped by another column.</w:t>
      </w:r>
    </w:p>
    <w:p>
      <w:pPr>
        <w:pStyle w:val="Heading1"/>
      </w:pPr>
      <w:r>
        <w:t>NumPy - Array Manipulation &amp; Math</w:t>
      </w:r>
    </w:p>
    <w:p>
      <w:pPr>
        <w:pStyle w:val="ListNumber"/>
      </w:pPr>
      <w:r>
        <w:t>1. Implement k-means clustering from scratch using only NumPy.</w:t>
      </w:r>
    </w:p>
    <w:p>
      <w:pPr>
        <w:pStyle w:val="ListNumber"/>
      </w:pPr>
      <w:r>
        <w:t>2. Rotate a 2D array 90 degrees clockwise without using loops.</w:t>
      </w:r>
    </w:p>
    <w:p>
      <w:pPr>
        <w:pStyle w:val="ListNumber"/>
      </w:pPr>
      <w:r>
        <w:t>3. Use broadcasting to normalize each row independently.</w:t>
      </w:r>
    </w:p>
    <w:p>
      <w:pPr>
        <w:pStyle w:val="ListNumber"/>
      </w:pPr>
      <w:r>
        <w:t>4. Implement a function to calculate the cosine similarity between two vectors.</w:t>
      </w:r>
    </w:p>
    <w:p>
      <w:pPr>
        <w:pStyle w:val="ListNumber"/>
      </w:pPr>
      <w:r>
        <w:t>5. Create a 3D Gaussian filter manually (without scipy).</w:t>
      </w:r>
    </w:p>
    <w:p>
      <w:pPr>
        <w:pStyle w:val="ListNumber"/>
      </w:pPr>
      <w:r>
        <w:t>6. Replace each element in a matrix with the average of its neighbors.</w:t>
      </w:r>
    </w:p>
    <w:p>
      <w:pPr>
        <w:pStyle w:val="ListNumber"/>
      </w:pPr>
      <w:r>
        <w:t>7. Efficiently calculate the pairwise distance matrix for N points in 2D space.</w:t>
      </w:r>
    </w:p>
    <w:p>
      <w:pPr>
        <w:pStyle w:val="ListNumber"/>
      </w:pPr>
      <w:r>
        <w:t>8. One-hot encode a vector of integers using NumPy only.</w:t>
      </w:r>
    </w:p>
    <w:p>
      <w:pPr>
        <w:pStyle w:val="ListNumber"/>
      </w:pPr>
      <w:r>
        <w:t>9. Simulate a random walk in 2D for N steps.</w:t>
      </w:r>
    </w:p>
    <w:p>
      <w:pPr>
        <w:pStyle w:val="ListNumber"/>
      </w:pPr>
      <w:r>
        <w:t>10. Build a simple convolution operation using sliding window and matrix dot products.</w:t>
      </w:r>
    </w:p>
    <w:p>
      <w:pPr>
        <w:pStyle w:val="Heading1"/>
      </w:pPr>
      <w:r>
        <w:t>Combo - Python + Pandas/NumPy</w:t>
      </w:r>
    </w:p>
    <w:p>
      <w:pPr>
        <w:pStyle w:val="ListNumber"/>
      </w:pPr>
      <w:r>
        <w:t>1. Use Pandas to read a CSV, clean the data, and use NumPy to apply a model formula row-wise.</w:t>
      </w:r>
    </w:p>
    <w:p>
      <w:pPr>
        <w:pStyle w:val="ListNumber"/>
      </w:pPr>
      <w:r>
        <w:t>2. Given a CSV of logs with timestamps, find the time window with the highest activity.</w:t>
      </w:r>
    </w:p>
    <w:p>
      <w:pPr>
        <w:pStyle w:val="ListNumber"/>
      </w:pPr>
      <w:r>
        <w:t>3. Implement a class that loads a CSV file and exposes methods like mean(col), describe(col), etc., using Pandas internally.</w:t>
      </w:r>
    </w:p>
    <w:p>
      <w:pPr>
        <w:pStyle w:val="ListNumber"/>
      </w:pPr>
      <w:r>
        <w:t>4. Parse a Pandas column with embedded JSON strings and extract nested fields into new columns.</w:t>
      </w:r>
    </w:p>
    <w:p>
      <w:pPr>
        <w:pStyle w:val="ListNumber"/>
      </w:pPr>
      <w:r>
        <w:t>5. Use NumPy to create a large dataset and Pandas to summarize it with custom aggregation functions.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