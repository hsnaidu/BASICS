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Comprehensive Interview Questions - ML, RAG, Azure, Transformers, Neural Networks, CrewAI</w:t>
      </w:r>
    </w:p>
    <w:p>
      <w:pPr>
        <w:pStyle w:val="Heading1"/>
      </w:pPr>
      <w:r>
        <w:t>Machine Learning (Basics to Advanced)</w:t>
      </w:r>
    </w:p>
    <w:p>
      <w:pPr>
        <w:pStyle w:val="ListNumber"/>
      </w:pPr>
      <w:r>
        <w:t>1. What is the difference between supervised, unsupervised, and reinforcement learning?</w:t>
      </w:r>
    </w:p>
    <w:p>
      <w:pPr>
        <w:pStyle w:val="ListNumber"/>
      </w:pPr>
      <w:r>
        <w:t>2. Explain bias-variance tradeoff.</w:t>
      </w:r>
    </w:p>
    <w:p>
      <w:pPr>
        <w:pStyle w:val="ListNumber"/>
      </w:pPr>
      <w:r>
        <w:t>3. What are overfitting and underfitting? How can you prevent them?</w:t>
      </w:r>
    </w:p>
    <w:p>
      <w:pPr>
        <w:pStyle w:val="ListNumber"/>
      </w:pPr>
      <w:r>
        <w:t>4. What is cross-validation and why is it used?</w:t>
      </w:r>
    </w:p>
    <w:p>
      <w:pPr>
        <w:pStyle w:val="ListNumber"/>
      </w:pPr>
      <w:r>
        <w:t>5. What are precision, recall, F1-score, and accuracy?</w:t>
      </w:r>
    </w:p>
    <w:p>
      <w:pPr>
        <w:pStyle w:val="ListNumber"/>
      </w:pPr>
      <w:r>
        <w:t>6. Explain the confusion matrix.</w:t>
      </w:r>
    </w:p>
    <w:p>
      <w:pPr>
        <w:pStyle w:val="ListNumber"/>
      </w:pPr>
      <w:r>
        <w:t>7. What is the difference between classification and regression?</w:t>
      </w:r>
    </w:p>
    <w:p>
      <w:pPr>
        <w:pStyle w:val="ListNumber"/>
      </w:pPr>
      <w:r>
        <w:t>8. What are the assumptions of linear regression?</w:t>
      </w:r>
    </w:p>
    <w:p>
      <w:pPr>
        <w:pStyle w:val="ListNumber"/>
      </w:pPr>
      <w:r>
        <w:t>9. How do you evaluate a regression model?</w:t>
      </w:r>
    </w:p>
    <w:p>
      <w:pPr>
        <w:pStyle w:val="ListNumber"/>
      </w:pPr>
      <w:r>
        <w:t>10. What is feature scaling and why is it important?</w:t>
      </w:r>
    </w:p>
    <w:p>
      <w:pPr>
        <w:pStyle w:val="ListNumber"/>
      </w:pPr>
      <w:r>
        <w:t>11. Explain decision trees and how they work.</w:t>
      </w:r>
    </w:p>
    <w:p>
      <w:pPr>
        <w:pStyle w:val="ListNumber"/>
      </w:pPr>
      <w:r>
        <w:t>12. What is entropy and information gain in decision trees?</w:t>
      </w:r>
    </w:p>
    <w:p>
      <w:pPr>
        <w:pStyle w:val="ListNumber"/>
      </w:pPr>
      <w:r>
        <w:t>13. What are ensemble methods like bagging and boosting?</w:t>
      </w:r>
    </w:p>
    <w:p>
      <w:pPr>
        <w:pStyle w:val="ListNumber"/>
      </w:pPr>
      <w:r>
        <w:t>14. What is Random Forest and how does it work?</w:t>
      </w:r>
    </w:p>
    <w:p>
      <w:pPr>
        <w:pStyle w:val="ListNumber"/>
      </w:pPr>
      <w:r>
        <w:t>15. What is the difference between AdaBoost, Gradient Boosting, and XGBoost?</w:t>
      </w:r>
    </w:p>
    <w:p>
      <w:pPr>
        <w:pStyle w:val="ListNumber"/>
      </w:pPr>
      <w:r>
        <w:t>16. What are support vector machines and how do they work?</w:t>
      </w:r>
    </w:p>
    <w:p>
      <w:pPr>
        <w:pStyle w:val="ListNumber"/>
      </w:pPr>
      <w:r>
        <w:t>17. What is the kernel trick in SVM?</w:t>
      </w:r>
    </w:p>
    <w:p>
      <w:pPr>
        <w:pStyle w:val="ListNumber"/>
      </w:pPr>
      <w:r>
        <w:t>18. How does KNN algorithm work?</w:t>
      </w:r>
    </w:p>
    <w:p>
      <w:pPr>
        <w:pStyle w:val="ListNumber"/>
      </w:pPr>
      <w:r>
        <w:t>19. What are distance metrics used in KNN?</w:t>
      </w:r>
    </w:p>
    <w:p>
      <w:pPr>
        <w:pStyle w:val="ListNumber"/>
      </w:pPr>
      <w:r>
        <w:t>20. What is PCA (Principal Component Analysis) and when should you use it?</w:t>
      </w:r>
    </w:p>
    <w:p>
      <w:pPr>
        <w:pStyle w:val="ListNumber"/>
      </w:pPr>
      <w:r>
        <w:t>21. Explain ROC and AUC.</w:t>
      </w:r>
    </w:p>
    <w:p>
      <w:pPr>
        <w:pStyle w:val="ListNumber"/>
      </w:pPr>
      <w:r>
        <w:t>22. What is the curse of dimensionality?</w:t>
      </w:r>
    </w:p>
    <w:p>
      <w:pPr>
        <w:pStyle w:val="ListNumber"/>
      </w:pPr>
      <w:r>
        <w:t>23. What are hyperparameters and how do you tune them?</w:t>
      </w:r>
    </w:p>
    <w:p>
      <w:pPr>
        <w:pStyle w:val="ListNumber"/>
      </w:pPr>
      <w:r>
        <w:t>24. Explain L1 and L2 regularization.</w:t>
      </w:r>
    </w:p>
    <w:p>
      <w:pPr>
        <w:pStyle w:val="ListNumber"/>
      </w:pPr>
      <w:r>
        <w:t>25. What is the difference between bagging and boosting in ensemble learning?</w:t>
      </w:r>
    </w:p>
    <w:p>
      <w:pPr>
        <w:pStyle w:val="ListNumber"/>
      </w:pPr>
      <w:r>
        <w:t>26. What is the difference between generative and discriminative models?</w:t>
      </w:r>
    </w:p>
    <w:p>
      <w:pPr>
        <w:pStyle w:val="ListNumber"/>
      </w:pPr>
      <w:r>
        <w:t>27. Explain the Expectation-Maximization algorithm.</w:t>
      </w:r>
    </w:p>
    <w:p>
      <w:pPr>
        <w:pStyle w:val="ListNumber"/>
      </w:pPr>
      <w:r>
        <w:t>28. What are Gaussian Mixture Models (GMM)?</w:t>
      </w:r>
    </w:p>
    <w:p>
      <w:pPr>
        <w:pStyle w:val="ListNumber"/>
      </w:pPr>
      <w:r>
        <w:t>29. Explain time series forecasting models like ARIMA, SARIMA.</w:t>
      </w:r>
    </w:p>
    <w:p>
      <w:pPr>
        <w:pStyle w:val="ListNumber"/>
      </w:pPr>
      <w:r>
        <w:t>30. How do you detect and handle multicollinearity in regression?</w:t>
      </w:r>
    </w:p>
    <w:p>
      <w:pPr>
        <w:pStyle w:val="Heading1"/>
      </w:pPr>
      <w:r>
        <w:t>RAG (Retrieval-Augmented Generation)</w:t>
      </w:r>
    </w:p>
    <w:p>
      <w:pPr>
        <w:pStyle w:val="ListNumber"/>
      </w:pPr>
      <w:r>
        <w:t>1. What is Retrieval-Augmented Generation (RAG)?</w:t>
      </w:r>
    </w:p>
    <w:p>
      <w:pPr>
        <w:pStyle w:val="ListNumber"/>
      </w:pPr>
      <w:r>
        <w:t>2. How does RAG differ from traditional language models?</w:t>
      </w:r>
    </w:p>
    <w:p>
      <w:pPr>
        <w:pStyle w:val="ListNumber"/>
      </w:pPr>
      <w:r>
        <w:t>3. What are the components of a RAG pipeline?</w:t>
      </w:r>
    </w:p>
    <w:p>
      <w:pPr>
        <w:pStyle w:val="ListNumber"/>
      </w:pPr>
      <w:r>
        <w:t>4. How do retrievers and generators work in RAG?</w:t>
      </w:r>
    </w:p>
    <w:p>
      <w:pPr>
        <w:pStyle w:val="ListNumber"/>
      </w:pPr>
      <w:r>
        <w:t>5. What is the difference between dense and sparse retrieval?</w:t>
      </w:r>
    </w:p>
    <w:p>
      <w:pPr>
        <w:pStyle w:val="ListNumber"/>
      </w:pPr>
      <w:r>
        <w:t>6. Explain vector databases and their role in RAG.</w:t>
      </w:r>
    </w:p>
    <w:p>
      <w:pPr>
        <w:pStyle w:val="ListNumber"/>
      </w:pPr>
      <w:r>
        <w:t>7. How do you fine-tune a RAG model?</w:t>
      </w:r>
    </w:p>
    <w:p>
      <w:pPr>
        <w:pStyle w:val="ListNumber"/>
      </w:pPr>
      <w:r>
        <w:t>8. What are common use cases for RAG in industry?</w:t>
      </w:r>
    </w:p>
    <w:p>
      <w:pPr>
        <w:pStyle w:val="ListNumber"/>
      </w:pPr>
      <w:r>
        <w:t>9. How do you evaluate a RAG system?</w:t>
      </w:r>
    </w:p>
    <w:p>
      <w:pPr>
        <w:pStyle w:val="ListNumber"/>
      </w:pPr>
      <w:r>
        <w:t>10. What are the limitations and challenges in using RAG?</w:t>
      </w:r>
    </w:p>
    <w:p>
      <w:pPr>
        <w:pStyle w:val="Heading1"/>
      </w:pPr>
      <w:r>
        <w:t>Azure (Cloud &amp; ML)</w:t>
      </w:r>
    </w:p>
    <w:p>
      <w:pPr>
        <w:pStyle w:val="ListNumber"/>
      </w:pPr>
      <w:r>
        <w:t>1. What is Azure Machine Learning and its main features?</w:t>
      </w:r>
    </w:p>
    <w:p>
      <w:pPr>
        <w:pStyle w:val="ListNumber"/>
      </w:pPr>
      <w:r>
        <w:t>2. How do you deploy a model on Azure ML?</w:t>
      </w:r>
    </w:p>
    <w:p>
      <w:pPr>
        <w:pStyle w:val="ListNumber"/>
      </w:pPr>
      <w:r>
        <w:t>3. What are Azure ML Pipelines?</w:t>
      </w:r>
    </w:p>
    <w:p>
      <w:pPr>
        <w:pStyle w:val="ListNumber"/>
      </w:pPr>
      <w:r>
        <w:t>4. How does Azure handle model monitoring and versioning?</w:t>
      </w:r>
    </w:p>
    <w:p>
      <w:pPr>
        <w:pStyle w:val="ListNumber"/>
      </w:pPr>
      <w:r>
        <w:t>5. What is Azure Data Factory and how does it integrate with ML?</w:t>
      </w:r>
    </w:p>
    <w:p>
      <w:pPr>
        <w:pStyle w:val="ListNumber"/>
      </w:pPr>
      <w:r>
        <w:t>6. How does Azure support AutoML?</w:t>
      </w:r>
    </w:p>
    <w:p>
      <w:pPr>
        <w:pStyle w:val="ListNumber"/>
      </w:pPr>
      <w:r>
        <w:t>7. Explain the difference between Azure Blob Storage, Table Storage, and SQL Database.</w:t>
      </w:r>
    </w:p>
    <w:p>
      <w:pPr>
        <w:pStyle w:val="ListNumber"/>
      </w:pPr>
      <w:r>
        <w:t>8. What are Azure Functions and how can they be used in ML pipelines?</w:t>
      </w:r>
    </w:p>
    <w:p>
      <w:pPr>
        <w:pStyle w:val="ListNumber"/>
      </w:pPr>
      <w:r>
        <w:t>9. How do you secure data and models on Azure?</w:t>
      </w:r>
    </w:p>
    <w:p>
      <w:pPr>
        <w:pStyle w:val="ListNumber"/>
      </w:pPr>
      <w:r>
        <w:t>10. What is Azure Cognitive Services and how is it used in AI development?</w:t>
      </w:r>
    </w:p>
    <w:p>
      <w:pPr>
        <w:pStyle w:val="Heading1"/>
      </w:pPr>
      <w:r>
        <w:t>Transformers (NLP &amp; DL)</w:t>
      </w:r>
    </w:p>
    <w:p>
      <w:pPr>
        <w:pStyle w:val="ListNumber"/>
      </w:pPr>
      <w:r>
        <w:t>1. What are transformers in deep learning?</w:t>
      </w:r>
    </w:p>
    <w:p>
      <w:pPr>
        <w:pStyle w:val="ListNumber"/>
      </w:pPr>
      <w:r>
        <w:t>2. Explain the self-attention mechanism.</w:t>
      </w:r>
    </w:p>
    <w:p>
      <w:pPr>
        <w:pStyle w:val="ListNumber"/>
      </w:pPr>
      <w:r>
        <w:t>3. What is the architecture of the Transformer model?</w:t>
      </w:r>
    </w:p>
    <w:p>
      <w:pPr>
        <w:pStyle w:val="ListNumber"/>
      </w:pPr>
      <w:r>
        <w:t>4. How do encoder and decoder blocks work in transformers?</w:t>
      </w:r>
    </w:p>
    <w:p>
      <w:pPr>
        <w:pStyle w:val="ListNumber"/>
      </w:pPr>
      <w:r>
        <w:t>5. What is BERT and how is it different from GPT?</w:t>
      </w:r>
    </w:p>
    <w:p>
      <w:pPr>
        <w:pStyle w:val="ListNumber"/>
      </w:pPr>
      <w:r>
        <w:t>6. Explain positional encoding in transformers.</w:t>
      </w:r>
    </w:p>
    <w:p>
      <w:pPr>
        <w:pStyle w:val="ListNumber"/>
      </w:pPr>
      <w:r>
        <w:t>7. What are attention masks and why are they used?</w:t>
      </w:r>
    </w:p>
    <w:p>
      <w:pPr>
        <w:pStyle w:val="ListNumber"/>
      </w:pPr>
      <w:r>
        <w:t>8. How do transformers handle long context lengths?</w:t>
      </w:r>
    </w:p>
    <w:p>
      <w:pPr>
        <w:pStyle w:val="ListNumber"/>
      </w:pPr>
      <w:r>
        <w:t>9. What are the main training objectives of BERT and GPT?</w:t>
      </w:r>
    </w:p>
    <w:p>
      <w:pPr>
        <w:pStyle w:val="ListNumber"/>
      </w:pPr>
      <w:r>
        <w:t>10. How do you fine-tune a transformer for a downstream task?</w:t>
      </w:r>
    </w:p>
    <w:p>
      <w:pPr>
        <w:pStyle w:val="Heading1"/>
      </w:pPr>
      <w:r>
        <w:t>Neural Networks (Deep Learning)</w:t>
      </w:r>
    </w:p>
    <w:p>
      <w:pPr>
        <w:pStyle w:val="ListNumber"/>
      </w:pPr>
      <w:r>
        <w:t>1. What is a neural network?</w:t>
      </w:r>
    </w:p>
    <w:p>
      <w:pPr>
        <w:pStyle w:val="ListNumber"/>
      </w:pPr>
      <w:r>
        <w:t>2. Explain forward propagation and backpropagation.</w:t>
      </w:r>
    </w:p>
    <w:p>
      <w:pPr>
        <w:pStyle w:val="ListNumber"/>
      </w:pPr>
      <w:r>
        <w:t>3. What are activation functions? Explain ReLU, Sigmoid, Tanh.</w:t>
      </w:r>
    </w:p>
    <w:p>
      <w:pPr>
        <w:pStyle w:val="ListNumber"/>
      </w:pPr>
      <w:r>
        <w:t>4. What is the vanishing gradient problem?</w:t>
      </w:r>
    </w:p>
    <w:p>
      <w:pPr>
        <w:pStyle w:val="ListNumber"/>
      </w:pPr>
      <w:r>
        <w:t>5. What is dropout and how does it help prevent overfitting?</w:t>
      </w:r>
    </w:p>
    <w:p>
      <w:pPr>
        <w:pStyle w:val="ListNumber"/>
      </w:pPr>
      <w:r>
        <w:t>6. Explain the structure of CNNs and their applications.</w:t>
      </w:r>
    </w:p>
    <w:p>
      <w:pPr>
        <w:pStyle w:val="ListNumber"/>
      </w:pPr>
      <w:r>
        <w:t>7. What are RNNs and how do they differ from feedforward networks?</w:t>
      </w:r>
    </w:p>
    <w:p>
      <w:pPr>
        <w:pStyle w:val="ListNumber"/>
      </w:pPr>
      <w:r>
        <w:t>8. What is the difference between GRU and LSTM?</w:t>
      </w:r>
    </w:p>
    <w:p>
      <w:pPr>
        <w:pStyle w:val="ListNumber"/>
      </w:pPr>
      <w:r>
        <w:t>9. How do you initialize weights in neural networks?</w:t>
      </w:r>
    </w:p>
    <w:p>
      <w:pPr>
        <w:pStyle w:val="ListNumber"/>
      </w:pPr>
      <w:r>
        <w:t>10. What are batch normalization and layer normalization?</w:t>
      </w:r>
    </w:p>
    <w:p>
      <w:pPr>
        <w:pStyle w:val="Heading1"/>
      </w:pPr>
      <w:r>
        <w:t>CrewAI (Agent Framework)</w:t>
      </w:r>
    </w:p>
    <w:p>
      <w:pPr>
        <w:pStyle w:val="ListNumber"/>
      </w:pPr>
      <w:r>
        <w:t>1. What is CrewAI and what is its core architecture?</w:t>
      </w:r>
    </w:p>
    <w:p>
      <w:pPr>
        <w:pStyle w:val="ListNumber"/>
      </w:pPr>
      <w:r>
        <w:t>2. How does CrewAI manage tasks and agents?</w:t>
      </w:r>
    </w:p>
    <w:p>
      <w:pPr>
        <w:pStyle w:val="ListNumber"/>
      </w:pPr>
      <w:r>
        <w:t>3. Explain the concept of agent collaboration in CrewAI.</w:t>
      </w:r>
    </w:p>
    <w:p>
      <w:pPr>
        <w:pStyle w:val="ListNumber"/>
      </w:pPr>
      <w:r>
        <w:t>4. What types of agents can you define in CrewAI?</w:t>
      </w:r>
    </w:p>
    <w:p>
      <w:pPr>
        <w:pStyle w:val="ListNumber"/>
      </w:pPr>
      <w:r>
        <w:t>5. How does CrewAI handle dynamic workflows?</w:t>
      </w:r>
    </w:p>
    <w:p>
      <w:pPr>
        <w:pStyle w:val="ListNumber"/>
      </w:pPr>
      <w:r>
        <w:t>6. What are tools in CrewAI and how do agents use them?</w:t>
      </w:r>
    </w:p>
    <w:p>
      <w:pPr>
        <w:pStyle w:val="ListNumber"/>
      </w:pPr>
      <w:r>
        <w:t>7. How do you integrate external APIs or services into CrewAI?</w:t>
      </w:r>
    </w:p>
    <w:p>
      <w:pPr>
        <w:pStyle w:val="ListNumber"/>
      </w:pPr>
      <w:r>
        <w:t>8. How do you deploy and monitor a CrewAI system?</w:t>
      </w:r>
    </w:p>
    <w:p>
      <w:pPr>
        <w:pStyle w:val="ListNumber"/>
      </w:pPr>
      <w:r>
        <w:t>9. How does CrewAI compare with LangChain and AutoGen?</w:t>
      </w:r>
    </w:p>
    <w:p>
      <w:pPr>
        <w:pStyle w:val="ListNumber"/>
      </w:pPr>
      <w:r>
        <w:t>10. What are best practices for scaling and maintaining a CrewAI application?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